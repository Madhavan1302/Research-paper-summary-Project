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E7F" w:rsidRDefault="005B3994">
      <w:pPr>
        <w:pStyle w:val="Title"/>
      </w:pPr>
      <w:r>
        <w:t>Agricultural Science Assignment</w:t>
      </w:r>
    </w:p>
    <w:p w:rsidR="007B2E7F" w:rsidRDefault="005B3994">
      <w:pPr>
        <w:pStyle w:val="Heading1"/>
      </w:pPr>
      <w:r>
        <w:t>Project: Analyzing Agricultural Science Research Papers</w:t>
      </w:r>
    </w:p>
    <w:p w:rsidR="007B2E7F" w:rsidRDefault="005B3994">
      <w:r>
        <w:t xml:space="preserve">Learner Name: </w:t>
      </w:r>
      <w:proofErr w:type="spellStart"/>
      <w:r>
        <w:t>Madhavan</w:t>
      </w:r>
      <w:proofErr w:type="spellEnd"/>
      <w:r>
        <w:t xml:space="preserve"> P</w:t>
      </w:r>
    </w:p>
    <w:p w:rsidR="007B2E7F" w:rsidRDefault="005B3994">
      <w:r>
        <w:t>Learner Email: madhavan0923@gmail</w:t>
      </w:r>
      <w:r>
        <w:t>.com</w:t>
      </w:r>
    </w:p>
    <w:p w:rsidR="007B2E7F" w:rsidRDefault="005B3994">
      <w:r>
        <w:t>Topic: Agricultural Science</w:t>
      </w:r>
    </w:p>
    <w:p w:rsidR="007B2E7F" w:rsidRDefault="005B3994">
      <w:pPr>
        <w:pStyle w:val="Heading2"/>
      </w:pPr>
      <w:r>
        <w:t>Initial Prompt</w:t>
      </w:r>
    </w:p>
    <w:p w:rsidR="007B2E7F" w:rsidRDefault="005B3994">
      <w:proofErr w:type="gramStart"/>
      <w:r>
        <w:t xml:space="preserve">Description </w:t>
      </w:r>
      <w:r>
        <w:t>:</w:t>
      </w:r>
      <w:proofErr w:type="gramEnd"/>
      <w:r>
        <w:br/>
        <w:t xml:space="preserve">This study focuses on sustainable </w:t>
      </w:r>
      <w:r>
        <w:t>farming practices in crop production, exploring the impact of organic farming on soil health and crop yield. The research investigates how organic practices compare to conventional methods in terms of long-term sustainability.</w:t>
      </w:r>
    </w:p>
    <w:p w:rsidR="007B2E7F" w:rsidRDefault="005B3994">
      <w:r>
        <w:t>Research Paper:</w:t>
      </w:r>
      <w:r>
        <w:br/>
        <w:t xml:space="preserve">Smith, J., &amp; </w:t>
      </w:r>
      <w:r>
        <w:t>Green, A. (2022). The Impact of Organic Farming on Soil Health and Crop Yield. Journal of Agricultural Science, 10(3), 123-135.</w:t>
      </w:r>
    </w:p>
    <w:p w:rsidR="007B2E7F" w:rsidRDefault="005B3994">
      <w:proofErr w:type="gramStart"/>
      <w:r>
        <w:t>Generated Summary :</w:t>
      </w:r>
      <w:proofErr w:type="gramEnd"/>
      <w:r>
        <w:br/>
        <w:t>The research paper compares organic and conventional farming practices, highlighting the bene</w:t>
      </w:r>
      <w:r>
        <w:t xml:space="preserve">fits of organic farming for soil health. It found that organic farming practices, such as crop rotation and the use of organic fertilizers, improved soil structure and increased biodiversity. Although organic yields were slightly lower, the sustainability </w:t>
      </w:r>
      <w:r>
        <w:t>and reduced environmental impact made organic farming a better long-term solution for soil conservation.</w:t>
      </w:r>
    </w:p>
    <w:p w:rsidR="007B2E7F" w:rsidRDefault="005B3994">
      <w:pPr>
        <w:pStyle w:val="Heading2"/>
      </w:pPr>
      <w:r>
        <w:t>Iteration 1</w:t>
      </w:r>
    </w:p>
    <w:p w:rsidR="007B2E7F" w:rsidRDefault="005B3994">
      <w:proofErr w:type="gramStart"/>
      <w:r>
        <w:t xml:space="preserve">Description </w:t>
      </w:r>
      <w:r>
        <w:t>:</w:t>
      </w:r>
      <w:proofErr w:type="gramEnd"/>
      <w:r>
        <w:br/>
        <w:t>The first iteration focused on refining the summary to better emphasize the economic implications of organic fa</w:t>
      </w:r>
      <w:r>
        <w:t>rming alongside its environmental benefits.</w:t>
      </w:r>
    </w:p>
    <w:p w:rsidR="007B2E7F" w:rsidRDefault="005B3994">
      <w:proofErr w:type="gramStart"/>
      <w:r>
        <w:t xml:space="preserve">Generated Summary </w:t>
      </w:r>
      <w:r>
        <w:t>:</w:t>
      </w:r>
      <w:proofErr w:type="gramEnd"/>
      <w:r>
        <w:br/>
        <w:t>The study illustrates that organic farming not only improves soil health but also contributes to long-term economic sustainability. Despite the lower yields compared to conventi</w:t>
      </w:r>
      <w:r>
        <w:t>onal methods, organic farming reduces costs associated with chemical inputs and enhances soil fertility. This practice also promotes biodiversity, making it a viable option for sustainable agriculture.</w:t>
      </w:r>
    </w:p>
    <w:p w:rsidR="007B2E7F" w:rsidRDefault="005B3994">
      <w:pPr>
        <w:pStyle w:val="Heading2"/>
      </w:pPr>
      <w:r>
        <w:t>Iteration 2</w:t>
      </w:r>
    </w:p>
    <w:p w:rsidR="007B2E7F" w:rsidRDefault="005B3994">
      <w:proofErr w:type="gramStart"/>
      <w:r>
        <w:t xml:space="preserve">Description </w:t>
      </w:r>
      <w:r>
        <w:t>:</w:t>
      </w:r>
      <w:proofErr w:type="gramEnd"/>
      <w:r>
        <w:br/>
        <w:t xml:space="preserve">In the second </w:t>
      </w:r>
      <w:r>
        <w:t>iteration, the summary was adjusted to include recent advancements in organic farming techniques that could potentially increase crop yields.</w:t>
      </w:r>
    </w:p>
    <w:p w:rsidR="007B2E7F" w:rsidRDefault="005B3994">
      <w:proofErr w:type="gramStart"/>
      <w:r>
        <w:lastRenderedPageBreak/>
        <w:t xml:space="preserve">Generated Summary </w:t>
      </w:r>
      <w:r>
        <w:t>:</w:t>
      </w:r>
      <w:proofErr w:type="gramEnd"/>
      <w:r>
        <w:br/>
        <w:t xml:space="preserve">Recent advancements in organic farming techniques, such as the introduction of </w:t>
      </w:r>
      <w:r>
        <w:t>bio-fertilizers and advanced crop rotation methods, have shown potential to bridge the yield gap between organic and conventional farming. The study highlights how these techniques can improve soil health and biodiversity, making organic farming increasing</w:t>
      </w:r>
      <w:r>
        <w:t>ly competitive and sustainable in the long term.</w:t>
      </w:r>
    </w:p>
    <w:p w:rsidR="007B2E7F" w:rsidRDefault="005B3994">
      <w:pPr>
        <w:pStyle w:val="Heading2"/>
      </w:pPr>
      <w:r>
        <w:t>Final Prompt</w:t>
      </w:r>
    </w:p>
    <w:p w:rsidR="007B2E7F" w:rsidRDefault="005B3994">
      <w:proofErr w:type="gramStart"/>
      <w:r>
        <w:t xml:space="preserve">Description </w:t>
      </w:r>
      <w:r>
        <w:t>:</w:t>
      </w:r>
      <w:proofErr w:type="gramEnd"/>
      <w:r>
        <w:br/>
        <w:t>The final prompt focuses on the comprehensive benefits of organic farming, considering both its environmental and economic advantages in sustainable agriculture.</w:t>
      </w:r>
    </w:p>
    <w:p w:rsidR="007B2E7F" w:rsidRDefault="005B3994">
      <w:proofErr w:type="gramStart"/>
      <w:r>
        <w:t xml:space="preserve">Generated Summary </w:t>
      </w:r>
      <w:r>
        <w:t>:</w:t>
      </w:r>
      <w:proofErr w:type="gramEnd"/>
      <w:r>
        <w:br/>
        <w:t>Organic farming offers significant environmental and economic benefits, enhancing soil health, promoting biodiversity, and reducing dependency on chemical inputs. Recent innovations in organic practices have also begun to clo</w:t>
      </w:r>
      <w:r>
        <w:t>se the yield gap, making it a promising sustainable agriculture method. The study concludes that organic farming is crucial for long-term soil conservation and sustainability.</w:t>
      </w:r>
    </w:p>
    <w:p w:rsidR="007B2E7F" w:rsidRDefault="005B3994">
      <w:pPr>
        <w:pStyle w:val="Heading2"/>
      </w:pPr>
      <w:r>
        <w:t>Insights and Applications</w:t>
      </w:r>
    </w:p>
    <w:p w:rsidR="007B2E7F" w:rsidRDefault="005B3994">
      <w:proofErr w:type="gramStart"/>
      <w:r>
        <w:t xml:space="preserve">Key Insights </w:t>
      </w:r>
      <w:r>
        <w:t>:</w:t>
      </w:r>
      <w:proofErr w:type="gramEnd"/>
      <w:r>
        <w:br/>
        <w:t>The research demonstrate</w:t>
      </w:r>
      <w:r>
        <w:t>s that organic farming is a viable alternative to conventional methods, particularly for long-term sustainability. Key insights include the positive impact of organic practices on soil structure and biodiversity, which are crucial for maintaining healthy e</w:t>
      </w:r>
      <w:r>
        <w:t>cosystems. Moreover, the economic benefits of reduced chemical input costs and potential yield improvements through new techniques make organic farming increasingly attractive. The research also underscores the importance of continuing innovation in organi</w:t>
      </w:r>
      <w:r>
        <w:t>c methods to enhance their competitiveness.</w:t>
      </w:r>
    </w:p>
    <w:p w:rsidR="007B2E7F" w:rsidRDefault="005B3994">
      <w:proofErr w:type="gramStart"/>
      <w:r>
        <w:t xml:space="preserve">Potential Applications </w:t>
      </w:r>
      <w:r>
        <w:t>:</w:t>
      </w:r>
      <w:proofErr w:type="gramEnd"/>
      <w:r>
        <w:br/>
        <w:t>The findings from this research can be applied in developing agricultural policies that promote organic farming as a sustainable practice. Farmers could adopt these methods</w:t>
      </w:r>
      <w:r>
        <w:t xml:space="preserve"> to improve soil health and reduce environmental impact while also considering the economic advantages. Agricultural training programs could incorporate these insights to educate farmers on the benefits and techniques of organic farming, ensuring more wide</w:t>
      </w:r>
      <w:r>
        <w:t>spread adoption and adaptation to sustainable practices.</w:t>
      </w:r>
    </w:p>
    <w:p w:rsidR="007B2E7F" w:rsidRDefault="005B3994">
      <w:pPr>
        <w:pStyle w:val="Heading2"/>
      </w:pPr>
      <w:r>
        <w:t>Evaluation</w:t>
      </w:r>
    </w:p>
    <w:p w:rsidR="007B2E7F" w:rsidRDefault="005B3994">
      <w:proofErr w:type="gramStart"/>
      <w:r>
        <w:t xml:space="preserve">Clarity </w:t>
      </w:r>
      <w:r>
        <w:t>:</w:t>
      </w:r>
      <w:proofErr w:type="gramEnd"/>
      <w:r>
        <w:br/>
        <w:t>The final summary and insights are clear and effectively communicate the key findings of the research. The focus on both environmental and economic aspects makes th</w:t>
      </w:r>
      <w:r>
        <w:t>e summary comprehensive.</w:t>
      </w:r>
    </w:p>
    <w:p w:rsidR="007B2E7F" w:rsidRDefault="005B3994">
      <w:r>
        <w:lastRenderedPageBreak/>
        <w:t>Accuracy</w:t>
      </w:r>
      <w:proofErr w:type="gramStart"/>
      <w:r>
        <w:t>:</w:t>
      </w:r>
      <w:proofErr w:type="gramEnd"/>
      <w:r>
        <w:br/>
        <w:t>The summary accurately reflects the content of the research paper, highlighting the core benefits of organic farming and recent advancements that improve its viability.</w:t>
      </w:r>
    </w:p>
    <w:p w:rsidR="007B2E7F" w:rsidRDefault="005B3994">
      <w:r>
        <w:t>Relevance (50 words max):</w:t>
      </w:r>
      <w:r>
        <w:br/>
        <w:t>The insight</w:t>
      </w:r>
      <w:r>
        <w:t>s and applications are highly relevant to the current global emphasis on sustainable agriculture. The findings provide actionable information for both policymakers and farmers.</w:t>
      </w:r>
    </w:p>
    <w:p w:rsidR="007B2E7F" w:rsidRDefault="005B3994">
      <w:pPr>
        <w:pStyle w:val="Heading2"/>
      </w:pPr>
      <w:r>
        <w:t>Reflection</w:t>
      </w:r>
    </w:p>
    <w:p w:rsidR="007B2E7F" w:rsidRDefault="005B3994">
      <w:proofErr w:type="gramStart"/>
      <w:r>
        <w:t xml:space="preserve">Reflection </w:t>
      </w:r>
      <w:bookmarkStart w:id="0" w:name="_GoBack"/>
      <w:bookmarkEnd w:id="0"/>
      <w:r>
        <w:t>:</w:t>
      </w:r>
      <w:proofErr w:type="gramEnd"/>
      <w:r>
        <w:br/>
        <w:t>This assignment provided a deep dive int</w:t>
      </w:r>
      <w:r>
        <w:t xml:space="preserve">o the sustainable practices in agriculture, particularly focusing on the benefits of organic farming. One of the key challenges was condensing the vast amount of information into concise summaries while ensuring all important aspects were covered. Through </w:t>
      </w:r>
      <w:r>
        <w:t>this process, I learned the importance of highlighting both environmental and economic factors when discussing sustainable agriculture. The iterations allowed me to refine my understanding and presentation of the topic, ultimately leading to a well-rounded</w:t>
      </w:r>
      <w:r>
        <w:t xml:space="preserve"> view of the potential of organic farming. The insights gained here are applicable not only in academic settings but also in practical agricultural scenarios, making this a valuable learning experience.</w:t>
      </w:r>
    </w:p>
    <w:sectPr w:rsidR="007B2E7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B3994"/>
    <w:rsid w:val="007B2E7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70638D"/>
  <w14:defaultImageDpi w14:val="300"/>
  <w15:docId w15:val="{70EFE66F-B8AF-4DEE-B072-7A03A522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B7EC8-26CA-4501-B728-8A75FE556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2</cp:revision>
  <dcterms:created xsi:type="dcterms:W3CDTF">2024-08-25T12:52:00Z</dcterms:created>
  <dcterms:modified xsi:type="dcterms:W3CDTF">2024-08-25T12:52:00Z</dcterms:modified>
  <cp:category/>
</cp:coreProperties>
</file>